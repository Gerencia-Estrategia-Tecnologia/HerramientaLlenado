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Matriz Completada</w:t>
      </w:r>
    </w:p>
    <w:p>
      <w:pPr>
        <w:pStyle w:val="Heading1"/>
      </w:pPr>
      <w:r>
        <w:t>Mercado</w:t>
      </w:r>
    </w:p>
    <w:p>
      <w:pPr>
        <w:pStyle w:val="Heading2"/>
      </w:pPr>
      <w:r>
        <w:t>Núcleo integrado</w:t>
        <w:br/>
        <w:t>(dentro de la organización):</w:t>
      </w:r>
    </w:p>
    <w:p>
      <w:pPr>
        <w:pStyle w:val="ListBullet"/>
      </w:pPr>
      <w:r>
        <w:t>a</w:t>
      </w:r>
    </w:p>
    <w:p>
      <w:pPr>
        <w:pStyle w:val="Heading2"/>
      </w:pPr>
      <w:r>
        <w:t>Servicios digitales</w:t>
        <w:br/>
        <w:t>(Un tercero externo):</w:t>
      </w:r>
    </w:p>
    <w:p>
      <w:pPr>
        <w:pStyle w:val="ListBullet"/>
      </w:pPr>
      <w:r>
        <w:t>a</w:t>
      </w:r>
    </w:p>
    <w:p>
      <w:pPr>
        <w:pStyle w:val="Heading2"/>
      </w:pPr>
      <w:r>
        <w:t>Marketplace digital</w:t>
        <w:br/>
        <w:t>(Un mercado transaccional):</w:t>
      </w:r>
    </w:p>
    <w:p>
      <w:pPr>
        <w:pStyle w:val="ListBullet"/>
      </w:pPr>
      <w:r>
        <w:t>a</w:t>
      </w:r>
    </w:p>
    <w:p>
      <w:pPr>
        <w:pStyle w:val="Heading2"/>
      </w:pPr>
      <w:r>
        <w:t>Ecosistema digital</w:t>
        <w:br/>
        <w:t>(En la red mediante alianzas colaborativas):</w:t>
      </w:r>
    </w:p>
    <w:p>
      <w:pPr>
        <w:pStyle w:val="ListBullet"/>
      </w:pPr>
      <w:r>
        <w:t>a</w:t>
      </w:r>
    </w:p>
    <w:p>
      <w:pPr>
        <w:pStyle w:val="Heading1"/>
      </w:pPr>
      <w:r>
        <w:t>Servicio</w:t>
      </w:r>
    </w:p>
    <w:p>
      <w:pPr>
        <w:pStyle w:val="Heading2"/>
      </w:pPr>
      <w:r>
        <w:t>Núcleo integrado</w:t>
        <w:br/>
        <w:t>(dentro de la organización):</w:t>
      </w:r>
    </w:p>
    <w:p>
      <w:pPr>
        <w:pStyle w:val="ListBullet"/>
      </w:pPr>
      <w:r>
        <w:t>a</w:t>
      </w:r>
    </w:p>
    <w:p>
      <w:pPr>
        <w:pStyle w:val="Heading2"/>
      </w:pPr>
      <w:r>
        <w:t>Servicios digitales</w:t>
        <w:br/>
        <w:t>(Un tercero externo):</w:t>
      </w:r>
    </w:p>
    <w:p>
      <w:pPr>
        <w:pStyle w:val="ListBullet"/>
      </w:pPr>
      <w:r>
        <w:t>a</w:t>
      </w:r>
    </w:p>
    <w:p>
      <w:pPr>
        <w:pStyle w:val="Heading2"/>
      </w:pPr>
      <w:r>
        <w:t>Marketplace digital</w:t>
        <w:br/>
        <w:t>(Un mercado transaccional):</w:t>
      </w:r>
    </w:p>
    <w:p>
      <w:pPr>
        <w:pStyle w:val="ListBullet"/>
      </w:pPr>
      <w:r>
        <w:t>a</w:t>
      </w:r>
    </w:p>
    <w:p>
      <w:pPr>
        <w:pStyle w:val="Heading2"/>
      </w:pPr>
      <w:r>
        <w:t>Ecosistema digital</w:t>
        <w:br/>
        <w:t>(En la red mediante alianzas colaborativas):</w:t>
      </w:r>
    </w:p>
    <w:p>
      <w:pPr>
        <w:pStyle w:val="ListBullet"/>
      </w:pPr>
      <w:r>
        <w:t>a</w:t>
      </w:r>
    </w:p>
    <w:p>
      <w:pPr>
        <w:pStyle w:val="Heading1"/>
      </w:pPr>
      <w:r>
        <w:t>Producto</w:t>
      </w:r>
    </w:p>
    <w:p>
      <w:pPr>
        <w:pStyle w:val="Heading2"/>
      </w:pPr>
      <w:r>
        <w:t>Núcleo integrado</w:t>
        <w:br/>
        <w:t>(dentro de la organización):</w:t>
      </w:r>
    </w:p>
    <w:p>
      <w:pPr>
        <w:pStyle w:val="ListBullet"/>
      </w:pPr>
      <w:r>
        <w:t>a</w:t>
      </w:r>
    </w:p>
    <w:p>
      <w:pPr>
        <w:pStyle w:val="Heading2"/>
      </w:pPr>
      <w:r>
        <w:t>Servicios digitales</w:t>
        <w:br/>
        <w:t>(Un tercero externo):</w:t>
      </w:r>
    </w:p>
    <w:p>
      <w:pPr>
        <w:pStyle w:val="ListBullet"/>
      </w:pPr>
      <w:r>
        <w:t>a</w:t>
      </w:r>
    </w:p>
    <w:p>
      <w:pPr>
        <w:pStyle w:val="Heading2"/>
      </w:pPr>
      <w:r>
        <w:t>Marketplace digital</w:t>
        <w:br/>
        <w:t>(Un mercado transaccional):</w:t>
      </w:r>
    </w:p>
    <w:p>
      <w:pPr>
        <w:pStyle w:val="ListBullet"/>
      </w:pPr>
      <w:r>
        <w:t>a</w:t>
      </w:r>
    </w:p>
    <w:p>
      <w:pPr>
        <w:pStyle w:val="Heading2"/>
      </w:pPr>
      <w:r>
        <w:t>Ecosistema digital</w:t>
        <w:br/>
        <w:t>(En la red mediante alianzas colaborativas):</w:t>
      </w:r>
    </w:p>
    <w:p>
      <w:pPr>
        <w:pStyle w:val="ListBullet"/>
      </w:pPr>
      <w:r>
        <w:t>a</w:t>
      </w:r>
    </w:p>
    <w:p>
      <w:pPr>
        <w:pStyle w:val="Heading1"/>
      </w:pPr>
      <w:r>
        <w:t>Datos</w:t>
      </w:r>
    </w:p>
    <w:p>
      <w:pPr>
        <w:pStyle w:val="Heading2"/>
      </w:pPr>
      <w:r>
        <w:t>Núcleo integrado</w:t>
        <w:br/>
        <w:t>(dentro de la organización):</w:t>
      </w:r>
    </w:p>
    <w:p>
      <w:pPr>
        <w:pStyle w:val="ListBullet"/>
      </w:pPr>
      <w:r>
        <w:t>a</w:t>
      </w:r>
    </w:p>
    <w:p>
      <w:pPr>
        <w:pStyle w:val="Heading2"/>
      </w:pPr>
      <w:r>
        <w:t>Servicios digitales</w:t>
        <w:br/>
        <w:t>(Un tercero externo):</w:t>
      </w:r>
    </w:p>
    <w:p>
      <w:pPr>
        <w:pStyle w:val="ListBullet"/>
      </w:pPr>
      <w:r>
        <w:t>a</w:t>
      </w:r>
    </w:p>
    <w:p>
      <w:pPr>
        <w:pStyle w:val="Heading2"/>
      </w:pPr>
      <w:r>
        <w:t>Marketplace digital</w:t>
        <w:br/>
        <w:t>(Un mercado transaccional):</w:t>
      </w:r>
    </w:p>
    <w:p>
      <w:pPr>
        <w:pStyle w:val="ListBullet"/>
      </w:pPr>
      <w:r>
        <w:t>a</w:t>
      </w:r>
    </w:p>
    <w:p>
      <w:pPr>
        <w:pStyle w:val="Heading2"/>
      </w:pPr>
      <w:r>
        <w:t>Ecosistema digital</w:t>
        <w:br/>
        <w:t>(En la red mediante alianzas colaborativas):</w:t>
      </w:r>
    </w:p>
    <w:p>
      <w:pPr>
        <w:pStyle w:val="ListBullet"/>
      </w:pPr>
      <w:r>
        <w:t>a</w:t>
      </w:r>
    </w:p>
    <w:p>
      <w:pPr>
        <w:pStyle w:val="Heading1"/>
      </w:pPr>
      <w:r>
        <w:t>Tecnología</w:t>
      </w:r>
    </w:p>
    <w:p>
      <w:pPr>
        <w:pStyle w:val="Heading2"/>
      </w:pPr>
      <w:r>
        <w:t>Núcleo integrado</w:t>
        <w:br/>
        <w:t>(dentro de la organización):</w:t>
      </w:r>
    </w:p>
    <w:p>
      <w:pPr>
        <w:pStyle w:val="ListBullet"/>
      </w:pPr>
      <w:r>
        <w:t>a</w:t>
      </w:r>
    </w:p>
    <w:p>
      <w:pPr>
        <w:pStyle w:val="Heading2"/>
      </w:pPr>
      <w:r>
        <w:t>Servicios digitales</w:t>
        <w:br/>
        <w:t>(Un tercero externo):</w:t>
      </w:r>
    </w:p>
    <w:p>
      <w:pPr>
        <w:pStyle w:val="ListBullet"/>
      </w:pPr>
      <w:r>
        <w:t>a</w:t>
      </w:r>
    </w:p>
    <w:p>
      <w:pPr>
        <w:pStyle w:val="Heading2"/>
      </w:pPr>
      <w:r>
        <w:t>Marketplace digital</w:t>
        <w:br/>
        <w:t>(Un mercado transaccional):</w:t>
      </w:r>
    </w:p>
    <w:p>
      <w:pPr>
        <w:pStyle w:val="ListBullet"/>
      </w:pPr>
      <w:r>
        <w:t>a</w:t>
      </w:r>
    </w:p>
    <w:p>
      <w:pPr>
        <w:pStyle w:val="Heading2"/>
      </w:pPr>
      <w:r>
        <w:t>Ecosistema digital</w:t>
        <w:br/>
        <w:t>(En la red mediante alianzas colaborativas):</w:t>
      </w:r>
    </w:p>
    <w:p>
      <w:pPr>
        <w:pStyle w:val="ListBullet"/>
      </w:pPr>
      <w:r>
        <w:t>a</w:t>
      </w:r>
    </w:p>
    <w:p>
      <w:pPr>
        <w:pStyle w:val="Heading1"/>
      </w:pPr>
      <w:r>
        <w:t>Aliados</w:t>
      </w:r>
    </w:p>
    <w:p>
      <w:pPr>
        <w:pStyle w:val="Heading2"/>
      </w:pPr>
      <w:r>
        <w:t>Núcleo integrado</w:t>
        <w:br/>
        <w:t>(dentro de la organización):</w:t>
      </w:r>
    </w:p>
    <w:p>
      <w:pPr>
        <w:pStyle w:val="ListBullet"/>
      </w:pPr>
      <w:r>
        <w:t>a</w:t>
      </w:r>
    </w:p>
    <w:p>
      <w:pPr>
        <w:pStyle w:val="Heading2"/>
      </w:pPr>
      <w:r>
        <w:t>Servicios digitales</w:t>
        <w:br/>
        <w:t>(Un tercero externo):</w:t>
      </w:r>
    </w:p>
    <w:p>
      <w:pPr>
        <w:pStyle w:val="ListBullet"/>
      </w:pPr>
      <w:r>
        <w:t>a</w:t>
      </w:r>
    </w:p>
    <w:p>
      <w:pPr>
        <w:pStyle w:val="Heading2"/>
      </w:pPr>
      <w:r>
        <w:t>Marketplace digital</w:t>
        <w:br/>
        <w:t>(Un mercado transaccional):</w:t>
      </w:r>
    </w:p>
    <w:p>
      <w:pPr>
        <w:pStyle w:val="ListBullet"/>
      </w:pPr>
      <w:r>
        <w:t>a</w:t>
      </w:r>
    </w:p>
    <w:p>
      <w:pPr>
        <w:pStyle w:val="Heading2"/>
      </w:pPr>
      <w:r>
        <w:t>Ecosistema digital</w:t>
        <w:br/>
        <w:t>(En la red mediante alianzas colaborativas):</w:t>
      </w:r>
    </w:p>
    <w:p>
      <w:pPr>
        <w:pStyle w:val="ListBullet"/>
      </w:pPr>
      <w:r>
        <w:t>a</w:t>
      </w:r>
    </w:p>
    <w:p>
      <w:pPr>
        <w:pStyle w:val="Heading1"/>
      </w:pPr>
      <w:r>
        <w:t>Capacidades</w:t>
      </w:r>
    </w:p>
    <w:p>
      <w:pPr>
        <w:pStyle w:val="Heading2"/>
      </w:pPr>
      <w:r>
        <w:t>Núcleo integrado</w:t>
        <w:br/>
        <w:t>(dentro de la organización):</w:t>
      </w:r>
    </w:p>
    <w:p>
      <w:pPr>
        <w:pStyle w:val="ListBullet"/>
      </w:pPr>
      <w:r>
        <w:t>a</w:t>
      </w:r>
    </w:p>
    <w:p>
      <w:pPr>
        <w:pStyle w:val="Heading2"/>
      </w:pPr>
      <w:r>
        <w:t>Servicios digitales</w:t>
        <w:br/>
        <w:t>(Un tercero externo):</w:t>
      </w:r>
    </w:p>
    <w:p>
      <w:pPr>
        <w:pStyle w:val="ListBullet"/>
      </w:pPr>
      <w:r>
        <w:t>a</w:t>
      </w:r>
    </w:p>
    <w:p>
      <w:pPr>
        <w:pStyle w:val="Heading2"/>
      </w:pPr>
      <w:r>
        <w:t>Marketplace digital</w:t>
        <w:br/>
        <w:t>(Un mercado transaccional):</w:t>
      </w:r>
    </w:p>
    <w:p>
      <w:pPr>
        <w:pStyle w:val="ListBullet"/>
      </w:pPr>
      <w:r>
        <w:t>a</w:t>
      </w:r>
    </w:p>
    <w:p>
      <w:pPr>
        <w:pStyle w:val="Heading2"/>
      </w:pPr>
      <w:r>
        <w:t>Ecosistema digital</w:t>
        <w:br/>
        <w:t>(En la red mediante alianzas colaborativas):</w:t>
      </w:r>
    </w:p>
    <w:p>
      <w:pPr>
        <w:pStyle w:val="ListBullet"/>
      </w:pPr>
      <w: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